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INVOICE</w:t>
      </w:r>
    </w:p>
    <w:p>
      <w:r>
        <w:t>Generic Company Inc.</w:t>
      </w:r>
    </w:p>
    <w:p>
      <w:r>
        <w:t>123 Business Rd</w:t>
        <w:br/>
        <w:t>Metropolis, NY 10001</w:t>
      </w:r>
    </w:p>
    <w:p>
      <w:r>
        <w:t>Invoice Number: {{invoice_number}}</w:t>
      </w:r>
    </w:p>
    <w:p>
      <w:r>
        <w:t>Date: {{date}}</w:t>
      </w:r>
    </w:p>
    <w:p>
      <w:r>
        <w:t>Client: {{client_name}}</w:t>
      </w:r>
    </w:p>
    <w:p>
      <w:r>
        <w:t>Items: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Unit Price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</w:tbl>
    <w:p>
      <w:r>
        <w:t>{{items_table}}</w:t>
      </w:r>
    </w:p>
    <w:p>
      <w:r>
        <w:t>Subtotal: {{subtotal}}</w:t>
      </w:r>
    </w:p>
    <w:p>
      <w:r>
        <w:t>Tax ({{tax_rate}}%): {{tax}}</w:t>
      </w:r>
    </w:p>
    <w:p>
      <w:r>
        <w:t>Total: {{total}}</w:t>
      </w:r>
    </w:p>
    <w:p>
      <w:r>
        <w:br/>
        <w:t>Thank you for your business!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